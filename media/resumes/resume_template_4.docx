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JOHN DOE</w:t>
      </w:r>
    </w:p>
    <w:p>
      <w:pPr>
        <w:jc w:val="center"/>
      </w:pPr>
      <w:r>
        <w:t>123 Main Street | City, State 12345 | (555) 123-4567 | john.doe@email.com</w:t>
      </w:r>
    </w:p>
    <w:p>
      <w:pPr>
        <w:pStyle w:val="Heading2"/>
      </w:pPr>
      <w:r>
        <w:t>PROFESSIONAL SUMMARY</w:t>
      </w:r>
    </w:p>
    <w:p>
      <w:r>
        <w:t>Results-driven professional with 5+ years of experience in [Industry]. Proven track record of [Key Achievement]. Seeking to leverage expertise in [Key Skills] to contribute to [Company Name]'s success.</w:t>
      </w:r>
    </w:p>
    <w:p>
      <w:pPr>
        <w:pStyle w:val="Heading2"/>
      </w:pPr>
      <w:r>
        <w:t>PROFESSIONAL EXPERIENCE</w:t>
      </w:r>
    </w:p>
    <w:p>
      <w:r>
        <w:rPr>
          <w:b/>
        </w:rPr>
        <w:t>Senior [Job Title]</w:t>
      </w:r>
      <w:r>
        <w:t xml:space="preserve"> | Company Name | Jan 2020 - Present</w:t>
      </w:r>
    </w:p>
    <w:p>
      <w:pPr>
        <w:pStyle w:val="ListBullet"/>
      </w:pPr>
      <w:r>
        <w:t>Led team of 10+ professionals in achieving 30% increase in productivity</w:t>
      </w:r>
    </w:p>
    <w:p>
      <w:pPr>
        <w:pStyle w:val="ListBullet"/>
      </w:pPr>
      <w:r>
        <w:t>Implemented innovative solutions resulting in $500K annual cost savings</w:t>
      </w:r>
    </w:p>
    <w:p>
      <w:pPr>
        <w:pStyle w:val="ListBullet"/>
      </w:pPr>
      <w:r>
        <w:t>Developed and executed strategic initiatives that improved customer satisfaction by 25%</w:t>
      </w:r>
    </w:p>
    <w:p>
      <w:pPr>
        <w:pStyle w:val="Heading2"/>
      </w:pPr>
      <w:r>
        <w:t>KEY SKILLS</w:t>
      </w:r>
    </w:p>
    <w:p>
      <w:r>
        <w:t>• Project Management • Data Analysis • Team Leadership • Strategic Planning • Problem Solving • Communication</w:t>
      </w:r>
    </w:p>
    <w:p>
      <w:pPr>
        <w:pStyle w:val="Heading2"/>
      </w:pPr>
      <w:r>
        <w:t>EDUCATION</w:t>
      </w:r>
    </w:p>
    <w:p>
      <w:r>
        <w:rPr>
          <w:b/>
        </w:rPr>
        <w:t>Bachelor of Science in [Field]</w:t>
      </w:r>
      <w:r>
        <w:t xml:space="preserve"> | University Name | Graduated: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